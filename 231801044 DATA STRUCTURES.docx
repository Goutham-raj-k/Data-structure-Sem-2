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D88C4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proofErr w:type="spellStart"/>
      <w:r>
        <w:t>Thandalam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2143A9DA">
                <wp:simplePos x="0" y="0"/>
                <wp:positionH relativeFrom="page">
                  <wp:posOffset>906780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57C251AB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GOUTHAM RAJ K</w:t>
                              </w:r>
                              <w:r w:rsidRPr="00B87178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7BBF4EAE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231801044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B.TECH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71.4pt;margin-top:13.2pt;width:456.95pt;height:201.95pt;z-index:-251624448;mso-position-horizontal-relative:page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" filled="f" stroked="f">
                  <v:textbox inset="0,0,0,0">
                    <w:txbxContent>
                      <w:p w14:paraId="6D549D7C" w14:textId="57C251AB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GOUTHAM RAJ K</w:t>
                        </w:r>
                        <w:r w:rsidRPr="00B87178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" filled="f" stroked="f">
                  <v:textbox inset="0,0,0,0">
                    <w:txbxContent>
                      <w:p w14:paraId="69D5F567" w14:textId="7BBF4EAE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231801044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B.TECH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5B6EB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8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FindNext</w:t>
      </w:r>
      <w:proofErr w:type="spellEnd"/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FindPrevious</w:t>
      </w:r>
      <w:proofErr w:type="spellEnd"/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isLast</w:t>
      </w:r>
      <w:proofErr w:type="spellEnd"/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isEmpty</w:t>
      </w:r>
      <w:proofErr w:type="spellEnd"/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</w:t>
      </w:r>
      <w:proofErr w:type="spellStart"/>
      <w:r>
        <w:rPr>
          <w:rFonts w:ascii="Courier New"/>
          <w:b/>
          <w:sz w:val="21"/>
        </w:rPr>
        <w:t>stdio.h</w:t>
      </w:r>
      <w:proofErr w:type="spellEnd"/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void </w:t>
      </w:r>
      <w:proofErr w:type="spellStart"/>
      <w:proofErr w:type="gramStart"/>
      <w:r>
        <w:rPr>
          <w:rFonts w:ascii="Courier New"/>
          <w:b/>
          <w:sz w:val="21"/>
        </w:rPr>
        <w:t>createfnode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 xml:space="preserve">{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gramStart"/>
      <w:r>
        <w:rPr>
          <w:rFonts w:ascii="Courier New"/>
          <w:b/>
          <w:sz w:val="21"/>
        </w:rPr>
        <w:t>head!=</w:t>
      </w:r>
      <w:proofErr w:type="gramEnd"/>
      <w:r>
        <w:rPr>
          <w:rFonts w:ascii="Courier New"/>
          <w:b/>
          <w:sz w:val="21"/>
        </w:rPr>
        <w:t>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The size of the list is %d:\</w:t>
      </w:r>
      <w:proofErr w:type="spellStart"/>
      <w:r>
        <w:rPr>
          <w:rFonts w:ascii="Courier New"/>
          <w:b/>
          <w:sz w:val="21"/>
        </w:rPr>
        <w:t>n",c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ele,int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nNext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find(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addr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</w:t>
      </w:r>
      <w:proofErr w:type="spellStart"/>
      <w:r>
        <w:rPr>
          <w:rFonts w:ascii="Courier New"/>
          <w:b/>
          <w:sz w:val="21"/>
        </w:rPr>
        <w:t>p",temp</w:t>
      </w:r>
      <w:proofErr w:type="spellEnd"/>
      <w:r>
        <w:rPr>
          <w:rFonts w:ascii="Courier New"/>
          <w:b/>
          <w:sz w:val="21"/>
        </w:rPr>
        <w:t>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</w:t>
      </w:r>
      <w:proofErr w:type="spellStart"/>
      <w:proofErr w:type="gramStart"/>
      <w:r>
        <w:rPr>
          <w:rFonts w:ascii="Courier New"/>
          <w:b/>
          <w:sz w:val="21"/>
        </w:rPr>
        <w:t>data,temp</w:t>
      </w:r>
      <w:proofErr w:type="spellEnd"/>
      <w:proofErr w:type="gramEnd"/>
      <w:r>
        <w:rPr>
          <w:rFonts w:ascii="Courier New"/>
          <w:b/>
          <w:sz w:val="21"/>
        </w:rPr>
        <w:t>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lastRenderedPageBreak/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elem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present",s</w:t>
      </w:r>
      <w:proofErr w:type="spellEnd"/>
      <w:r>
        <w:rPr>
          <w:rFonts w:ascii="Courier New"/>
          <w:b/>
          <w:sz w:val="21"/>
        </w:rPr>
        <w:t>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isempty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("%d\</w:t>
      </w:r>
      <w:proofErr w:type="spellStart"/>
      <w:r>
        <w:rPr>
          <w:rFonts w:ascii="Courier New"/>
          <w:b/>
          <w:sz w:val="21"/>
        </w:rPr>
        <w:t>t</w:t>
      </w:r>
      <w:proofErr w:type="gramStart"/>
      <w:r>
        <w:rPr>
          <w:rFonts w:ascii="Courier New"/>
          <w:b/>
          <w:sz w:val="21"/>
        </w:rPr>
        <w:t>",t</w:t>
      </w:r>
      <w:proofErr w:type="spellEnd"/>
      <w:proofErr w:type="gramEnd"/>
      <w:r>
        <w:rPr>
          <w:rFonts w:ascii="Courier New"/>
          <w:b/>
          <w:sz w:val="21"/>
        </w:rPr>
        <w:t>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delete(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</w:t>
      </w:r>
      <w:proofErr w:type="gramStart"/>
      <w:r>
        <w:rPr>
          <w:rFonts w:ascii="Courier New"/>
          <w:b/>
          <w:sz w:val="21"/>
        </w:rPr>
        <w:t>data!=</w:t>
      </w:r>
      <w:proofErr w:type="spellStart"/>
      <w:proofErr w:type="gramEnd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main(</w:t>
      </w:r>
      <w:proofErr w:type="gramEnd"/>
      <w:r>
        <w:rPr>
          <w:rFonts w:ascii="Courier New"/>
          <w:b/>
          <w:sz w:val="21"/>
        </w:rPr>
        <w:t>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ch,a</w:t>
      </w:r>
      <w:proofErr w:type="gramEnd"/>
      <w:r>
        <w:rPr>
          <w:rFonts w:ascii="Courier New"/>
          <w:b/>
          <w:sz w:val="21"/>
        </w:rPr>
        <w:t>,pos</w:t>
      </w:r>
      <w:proofErr w:type="spellEnd"/>
      <w:r>
        <w:rPr>
          <w:rFonts w:ascii="Courier New"/>
          <w:b/>
          <w:sz w:val="21"/>
        </w:rPr>
        <w:t>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5.To view list size");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("%d",&amp;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d%d</w:t>
      </w:r>
      <w:proofErr w:type="spellEnd"/>
      <w:r>
        <w:rPr>
          <w:rFonts w:ascii="Courier New"/>
          <w:b/>
          <w:sz w:val="21"/>
        </w:rPr>
        <w:t>",&amp;</w:t>
      </w:r>
      <w:proofErr w:type="spellStart"/>
      <w:r>
        <w:rPr>
          <w:rFonts w:ascii="Courier New"/>
          <w:b/>
          <w:sz w:val="21"/>
        </w:rPr>
        <w:t>a,&amp;pos</w:t>
      </w:r>
      <w:proofErr w:type="spellEnd"/>
      <w:r>
        <w:rPr>
          <w:rFonts w:ascii="Courier New"/>
          <w:b/>
          <w:sz w:val="21"/>
        </w:rPr>
        <w:t>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Start"/>
      <w:r>
        <w:rPr>
          <w:rFonts w:ascii="Courier New"/>
          <w:b/>
          <w:sz w:val="21"/>
        </w:rPr>
        <w:t>a,pos</w:t>
      </w:r>
      <w:proofErr w:type="spellEnd"/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next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</w:t>
      </w:r>
      <w:proofErr w:type="spellStart"/>
      <w:r>
        <w:rPr>
          <w:rFonts w:ascii="Courier New"/>
          <w:b/>
          <w:sz w:val="21"/>
        </w:rPr>
        <w:t>prev</w:t>
      </w:r>
      <w:proofErr w:type="spellEnd"/>
      <w:r>
        <w:rPr>
          <w:rFonts w:ascii="Courier New"/>
          <w:b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("Ended");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exit(</w:t>
      </w:r>
      <w:proofErr w:type="gramEnd"/>
      <w:r>
        <w:rPr>
          <w:rFonts w:ascii="Courier New"/>
          <w:b/>
          <w:sz w:val="21"/>
        </w:rPr>
        <w:t>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}while</w:t>
      </w:r>
      <w:proofErr w:type="gramEnd"/>
      <w:r>
        <w:rPr>
          <w:rFonts w:ascii="Courier New"/>
          <w:b/>
          <w:sz w:val="21"/>
        </w:rPr>
        <w:t>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proofErr w:type="gram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temp-&gt;next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find(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Searching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%d is present in the </w:t>
      </w:r>
      <w:proofErr w:type="spellStart"/>
      <w:r>
        <w:rPr>
          <w:rFonts w:ascii="Cambria"/>
          <w:b/>
        </w:rPr>
        <w:t>addr</w:t>
      </w:r>
      <w:proofErr w:type="spellEnd"/>
      <w:r>
        <w:rPr>
          <w:rFonts w:ascii="Cambria"/>
          <w:b/>
        </w:rPr>
        <w:t xml:space="preserve"> of %p in the </w:t>
      </w:r>
      <w:proofErr w:type="spellStart"/>
      <w:r>
        <w:rPr>
          <w:rFonts w:ascii="Cambria"/>
          <w:b/>
        </w:rPr>
        <w:t>pos%d</w:t>
      </w:r>
      <w:proofErr w:type="spellEnd"/>
      <w:r>
        <w:rPr>
          <w:rFonts w:ascii="Cambria"/>
          <w:b/>
        </w:rPr>
        <w:t>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elem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nNext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</w:t>
      </w:r>
      <w:proofErr w:type="spellStart"/>
      <w:proofErr w:type="gram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10);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(20);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Inserted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40 at the end\n");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in the beginning\n");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lastRenderedPageBreak/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</w:t>
      </w:r>
      <w:proofErr w:type="gramStart"/>
      <w:r>
        <w:t>1,*</w:t>
      </w:r>
      <w:proofErr w:type="gramEnd"/>
      <w:r>
        <w:t>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 xml:space="preserve">void </w:t>
      </w:r>
      <w:proofErr w:type="gramStart"/>
      <w:r>
        <w:t>Addition(</w:t>
      </w:r>
      <w:proofErr w:type="gramEnd"/>
      <w:r>
        <w:t>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Poly2=(struct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t>Create(</w:t>
      </w:r>
      <w:proofErr w:type="gramEnd"/>
      <w:r>
        <w:t>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Addition(</w:t>
      </w:r>
      <w:proofErr w:type="gramEnd"/>
      <w:r>
        <w:t>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Create(</w:t>
      </w:r>
      <w:proofErr w:type="gramEnd"/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("Enter the coefficient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-&gt;pow);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1 to continue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proofErr w:type="gramStart"/>
      <w:r>
        <w:t>while(</w:t>
      </w:r>
      <w:proofErr w:type="gramEnd"/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>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if(</w:t>
      </w:r>
      <w:proofErr w:type="gramEnd"/>
      <w:r>
        <w:t>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</w:t>
      </w:r>
      <w:proofErr w:type="spellStart"/>
      <w:r>
        <w:t>coeff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Addition(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proofErr w:type="gramStart"/>
      <w:r>
        <w:t>if(</w:t>
      </w:r>
      <w:proofErr w:type="gramEnd"/>
      <w:r>
        <w:t>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insert(</w:t>
      </w:r>
      <w:proofErr w:type="gramEnd"/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head,int</w:t>
      </w:r>
      <w:proofErr w:type="spellEnd"/>
      <w:r>
        <w:rPr>
          <w:spacing w:val="-1"/>
        </w:rPr>
        <w:t xml:space="preserve"> </w:t>
      </w:r>
      <w:proofErr w:type="spellStart"/>
      <w:r>
        <w:t>co,int</w:t>
      </w:r>
      <w:proofErr w:type="spellEnd"/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proofErr w:type="spellStart"/>
      <w:r>
        <w:t>newnode</w:t>
      </w:r>
      <w:proofErr w:type="spellEnd"/>
      <w:r>
        <w:t>-&gt;expo=exp;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proofErr w:type="gramStart"/>
      <w:r>
        <w:t>if(</w:t>
      </w:r>
      <w:proofErr w:type="gramEnd"/>
      <w:r>
        <w:t>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proofErr w:type="spellStart"/>
      <w:r>
        <w:t>newnode</w:t>
      </w:r>
      <w:proofErr w:type="spellEnd"/>
      <w:r>
        <w:t>-&gt;next=head;</w:t>
      </w:r>
      <w:r>
        <w:rPr>
          <w:spacing w:val="-59"/>
        </w:rPr>
        <w:t xml:space="preserve"> </w:t>
      </w:r>
      <w:r>
        <w:t>head=</w:t>
      </w:r>
      <w:proofErr w:type="spellStart"/>
      <w:r>
        <w:t>newnode</w:t>
      </w:r>
      <w:proofErr w:type="spellEnd"/>
      <w:r>
        <w:t>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</w:t>
      </w:r>
      <w:proofErr w:type="gramStart"/>
      <w:r>
        <w:t>next!=</w:t>
      </w:r>
      <w:proofErr w:type="gramEnd"/>
      <w:r>
        <w:t>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proofErr w:type="spellStart"/>
      <w:r>
        <w:t>newnode</w:t>
      </w:r>
      <w:proofErr w:type="spellEnd"/>
      <w:r>
        <w:t>-&gt;next=temp-&gt;next;</w:t>
      </w:r>
      <w:r>
        <w:rPr>
          <w:spacing w:val="-59"/>
        </w:rPr>
        <w:t xml:space="preserve"> </w:t>
      </w:r>
      <w:r>
        <w:t>temp-&gt;next=</w:t>
      </w:r>
      <w:proofErr w:type="spellStart"/>
      <w:r>
        <w:t>newnode</w:t>
      </w:r>
      <w:proofErr w:type="spellEnd"/>
      <w:r>
        <w:t>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terms:");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coeff</w:t>
      </w:r>
      <w:proofErr w:type="spellEnd"/>
      <w:r>
        <w:t>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d",&amp;expo</w:t>
      </w:r>
      <w:proofErr w:type="spellEnd"/>
      <w:r>
        <w:t>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</w:t>
      </w:r>
      <w:proofErr w:type="spellStart"/>
      <w:proofErr w:type="gramStart"/>
      <w:r>
        <w:t>head,coeff</w:t>
      </w:r>
      <w:proofErr w:type="gramEnd"/>
      <w:r>
        <w:t>,expo</w:t>
      </w:r>
      <w:proofErr w:type="spellEnd"/>
      <w:r>
        <w:t>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</w:t>
      </w:r>
      <w:proofErr w:type="gramStart"/>
      <w:r>
        <w:t>temp!=</w:t>
      </w:r>
      <w:proofErr w:type="gramEnd"/>
      <w:r>
        <w:t>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coeff,temp</w:t>
      </w:r>
      <w:proofErr w:type="spellEnd"/>
      <w:r>
        <w:t>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</w:t>
      </w:r>
      <w:proofErr w:type="gramStart"/>
      <w:r>
        <w:t>temp!=</w:t>
      </w:r>
      <w:proofErr w:type="gramEnd"/>
      <w:r>
        <w:t>NULL)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proofErr w:type="spellStart"/>
      <w:r>
        <w:t>printf</w:t>
      </w:r>
      <w:proofErr w:type="spellEnd"/>
      <w:r>
        <w:t>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proofErr w:type="gramStart"/>
      <w:r>
        <w:t>while(</w:t>
      </w:r>
      <w:proofErr w:type="gramEnd"/>
      <w:r>
        <w:t>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</w:t>
      </w:r>
      <w:proofErr w:type="gramStart"/>
      <w:r>
        <w:t>3,ptr</w:t>
      </w:r>
      <w:proofErr w:type="gramEnd"/>
      <w:r>
        <w:t>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</w:t>
      </w:r>
      <w:proofErr w:type="gramStart"/>
      <w:r>
        <w:t>1!=</w:t>
      </w:r>
      <w:proofErr w:type="gramEnd"/>
      <w:r>
        <w:t>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</w:t>
      </w:r>
      <w:proofErr w:type="gramStart"/>
      <w:r>
        <w:t>2!=</w:t>
      </w:r>
      <w:proofErr w:type="gramEnd"/>
      <w:r>
        <w:t>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proofErr w:type="spellStart"/>
      <w:r>
        <w:t>polyAdd</w:t>
      </w:r>
      <w:proofErr w:type="spellEnd"/>
      <w:r>
        <w:t>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5D85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4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0BF7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6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5654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/Gko9eEAAAANAQAADwAAAGRycy9kb3du&#10;cmV2LnhtbEyPTU+EMBCG7yb+h2ZMvBi3LCogUjYboyc1UTThWuhYyNIpod0F/73lpLf5ePLOM8Vu&#10;MQM74eR6SwK2mwgYUmtVT1rA1+fzdQbMeUlKDpZQwA862JXnZ4XMlZ3pA0+V1yyEkMulgM77Mefc&#10;tR0a6TZ2RAq7bzsZ6UM7aa4mOYdwM/A4ihJuZE/hQidHfOywPVRHI+Cpfqsac9hfvdTv97pOX+el&#10;3WohLi+W/QMwj4v/g2HVD+pQBqfGHkk5NghIsigOqICbLLkDthLp7TpqQhWnSQq8LPj/L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">
                <v:imagedata r:id="rId28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string.h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stack[</w:t>
      </w:r>
      <w:proofErr w:type="gramEnd"/>
      <w:r>
        <w:rPr>
          <w:sz w:val="21"/>
        </w:rPr>
        <w:t>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 xml:space="preserve">void push (int data)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stack</w:t>
      </w:r>
      <w:proofErr w:type="gramEnd"/>
      <w:r>
        <w:rPr>
          <w:sz w:val="21"/>
        </w:rPr>
        <w:t>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 xml:space="preserve">int pop ()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str[</w:t>
      </w:r>
      <w:proofErr w:type="gramEnd"/>
      <w:r>
        <w:rPr>
          <w:sz w:val="21"/>
        </w:rPr>
        <w:t>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, data = -1, operand1, operand2, result;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"Enter </w:t>
      </w:r>
      <w:proofErr w:type="spellStart"/>
      <w:r>
        <w:rPr>
          <w:sz w:val="21"/>
        </w:rPr>
        <w:t>ur</w:t>
      </w:r>
      <w:proofErr w:type="spellEnd"/>
      <w:r>
        <w:rPr>
          <w:sz w:val="21"/>
        </w:rPr>
        <w:t xml:space="preserve"> postfix expression:");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fgets</w:t>
      </w:r>
      <w:proofErr w:type="spellEnd"/>
      <w:r>
        <w:rPr>
          <w:sz w:val="21"/>
        </w:rPr>
        <w:t>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strlen</w:t>
      </w:r>
      <w:proofErr w:type="spellEnd"/>
      <w:r>
        <w:rPr>
          <w:sz w:val="21"/>
        </w:rPr>
        <w:t>(str);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isdigit</w:t>
      </w:r>
      <w:proofErr w:type="spellEnd"/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</w:t>
      </w:r>
      <w:proofErr w:type="gramStart"/>
      <w:r>
        <w:rPr>
          <w:sz w:val="21"/>
        </w:rPr>
        <w:t>) ?</w:t>
      </w:r>
      <w:proofErr w:type="gramEnd"/>
      <w:r>
        <w:rPr>
          <w:sz w:val="21"/>
        </w:rPr>
        <w:t xml:space="preserve"> </w:t>
      </w:r>
      <w:proofErr w:type="gramStart"/>
      <w:r>
        <w:rPr>
          <w:sz w:val="21"/>
        </w:rPr>
        <w:t>0 :</w:t>
      </w:r>
      <w:proofErr w:type="gramEnd"/>
      <w:r>
        <w:rPr>
          <w:sz w:val="21"/>
        </w:rPr>
        <w:t xml:space="preserve">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proofErr w:type="gramStart"/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!</w:t>
      </w:r>
      <w:proofErr w:type="gramEnd"/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 xml:space="preserve">operand2 = </w:t>
      </w:r>
      <w:proofErr w:type="gramStart"/>
      <w:r>
        <w:rPr>
          <w:sz w:val="21"/>
        </w:rPr>
        <w:t>pop(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stdlib.h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}*</w:t>
      </w:r>
      <w:proofErr w:type="gramEnd"/>
      <w:r>
        <w:rPr>
          <w:sz w:val="21"/>
        </w:rPr>
        <w:t>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push(</w:t>
      </w:r>
      <w:proofErr w:type="gramEnd"/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</w:t>
      </w:r>
      <w:proofErr w:type="gramStart"/>
      <w:r>
        <w:rPr>
          <w:sz w:val="21"/>
        </w:rPr>
        <w:t>=(</w:t>
      </w:r>
      <w:proofErr w:type="gramEnd"/>
      <w:r>
        <w:rPr>
          <w:sz w:val="21"/>
        </w:rPr>
        <w:t>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</w:t>
      </w:r>
      <w:proofErr w:type="spellStart"/>
      <w:r>
        <w:rPr>
          <w:sz w:val="21"/>
        </w:rPr>
        <w:t>sizeof</w:t>
      </w:r>
      <w:proofErr w:type="spellEnd"/>
      <w:r>
        <w:rPr>
          <w:sz w:val="21"/>
        </w:rPr>
        <w:t>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</w:t>
      </w:r>
      <w:proofErr w:type="gramStart"/>
      <w:r>
        <w:rPr>
          <w:sz w:val="21"/>
        </w:rPr>
        <w:t>var!=</w:t>
      </w:r>
      <w:proofErr w:type="gramEnd"/>
      <w:r>
        <w:rPr>
          <w:sz w:val="21"/>
        </w:rPr>
        <w:t>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nElements</w:t>
      </w:r>
      <w:proofErr w:type="spellEnd"/>
      <w:r>
        <w:rPr>
          <w:sz w:val="21"/>
        </w:rPr>
        <w:t xml:space="preserve">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n</w:t>
      </w:r>
      <w:proofErr w:type="gramStart"/>
      <w:r>
        <w:rPr>
          <w:sz w:val="21"/>
        </w:rPr>
        <w:t>",var</w:t>
      </w:r>
      <w:proofErr w:type="spellEnd"/>
      <w:proofErr w:type="gramEnd"/>
      <w:r>
        <w:rPr>
          <w:sz w:val="21"/>
        </w:rPr>
        <w:t>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Empty&amp;quot</w:t>
      </w:r>
      <w:proofErr w:type="spellEnd"/>
      <w:r>
        <w:rPr>
          <w:sz w:val="21"/>
        </w:rPr>
        <w:t>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proofErr w:type="spellStart"/>
      <w:proofErr w:type="gramStart"/>
      <w:r>
        <w:rPr>
          <w:sz w:val="21"/>
        </w:rPr>
        <w:lastRenderedPageBreak/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"\n1. Push to </w:t>
      </w:r>
      <w:proofErr w:type="spellStart"/>
      <w:r>
        <w:rPr>
          <w:sz w:val="21"/>
        </w:rPr>
        <w:t>stack&amp;quot</w:t>
      </w:r>
      <w:proofErr w:type="spellEnd"/>
      <w:r>
        <w:rPr>
          <w:sz w:val="21"/>
        </w:rPr>
        <w:t>;");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"\n2. Pop from Stack:");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"\n3. Display data of Stack");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proofErr w:type="gramStart"/>
      <w:r>
        <w:rPr>
          <w:sz w:val="21"/>
        </w:rPr>
        <w:t>while(</w:t>
      </w:r>
      <w:proofErr w:type="gramEnd"/>
      <w:r>
        <w:rPr>
          <w:sz w:val="21"/>
        </w:rPr>
        <w:t>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 ("\</w:t>
      </w:r>
      <w:proofErr w:type="spellStart"/>
      <w:r>
        <w:rPr>
          <w:sz w:val="21"/>
        </w:rPr>
        <w:t>nChoose</w:t>
      </w:r>
      <w:proofErr w:type="spellEnd"/>
      <w:r>
        <w:rPr>
          <w:sz w:val="21"/>
        </w:rPr>
        <w:t xml:space="preserve"> Option:");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("%d</w:t>
      </w:r>
      <w:proofErr w:type="gramStart"/>
      <w:r>
        <w:rPr>
          <w:sz w:val="21"/>
        </w:rPr>
        <w:t>",&amp;</w:t>
      </w:r>
      <w:proofErr w:type="spellStart"/>
      <w:proofErr w:type="gramEnd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nEnter</w:t>
      </w:r>
      <w:proofErr w:type="spellEnd"/>
      <w:r>
        <w:rPr>
          <w:sz w:val="21"/>
        </w:rPr>
        <w:t xml:space="preserve"> a value to push into Stack:");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</w:t>
      </w:r>
      <w:proofErr w:type="spellStart"/>
      <w:r>
        <w:rPr>
          <w:sz w:val="21"/>
        </w:rPr>
        <w:t>d",&amp;value</w:t>
      </w:r>
      <w:proofErr w:type="spellEnd"/>
      <w:r>
        <w:rPr>
          <w:sz w:val="21"/>
        </w:rPr>
        <w:t>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</w:t>
      </w:r>
      <w:proofErr w:type="gramStart"/>
      <w:r>
        <w:rPr>
          <w:sz w:val="21"/>
        </w:rPr>
        <w:t>top!=</w:t>
      </w:r>
      <w:proofErr w:type="gramEnd"/>
      <w:r>
        <w:rPr>
          <w:sz w:val="21"/>
        </w:rPr>
        <w:t>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exit(</w:t>
      </w:r>
      <w:proofErr w:type="gramEnd"/>
      <w:r>
        <w:rPr>
          <w:sz w:val="21"/>
        </w:rPr>
        <w:t>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nwrong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gramStart"/>
      <w:r>
        <w:t>stack[</w:t>
      </w:r>
      <w:proofErr w:type="gramEnd"/>
      <w:r>
        <w:t>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proofErr w:type="gramStart"/>
      <w:r>
        <w:t>infix[</w:t>
      </w:r>
      <w:proofErr w:type="gramEnd"/>
      <w:r>
        <w:t>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proofErr w:type="spellStart"/>
      <w:r>
        <w:t>convertToPostfix</w:t>
      </w:r>
      <w:proofErr w:type="spellEnd"/>
      <w:r>
        <w:t>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lastRenderedPageBreak/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proofErr w:type="gramStart"/>
      <w:r>
        <w:t>push(</w:t>
      </w:r>
      <w:proofErr w:type="gramEnd"/>
      <w:r>
        <w:t>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proofErr w:type="gramStart"/>
      <w:r>
        <w:t>push(</w:t>
      </w:r>
      <w:proofErr w:type="gramEnd"/>
      <w:r>
        <w:t>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</w:t>
      </w:r>
      <w:proofErr w:type="gramStart"/>
      <w:r>
        <w:t>] !</w:t>
      </w:r>
      <w:proofErr w:type="gramEnd"/>
      <w:r>
        <w:t>= 0)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</w:t>
      </w:r>
      <w:proofErr w:type="spellStart"/>
      <w:r>
        <w:t>i</w:t>
      </w:r>
      <w:proofErr w:type="spellEnd"/>
      <w:r>
        <w:t>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lastRenderedPageBreak/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</w:t>
      </w:r>
      <w:proofErr w:type="spellStart"/>
      <w:r>
        <w:t>t%s</w:t>
      </w:r>
      <w:proofErr w:type="spellEnd"/>
      <w:r>
        <w:t>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 xml:space="preserve">void </w:t>
      </w:r>
      <w:proofErr w:type="gramStart"/>
      <w:r>
        <w:t>push(</w:t>
      </w:r>
      <w:proofErr w:type="gramEnd"/>
      <w:r>
        <w:t>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 xml:space="preserve">char </w:t>
      </w:r>
      <w:proofErr w:type="gramStart"/>
      <w:r>
        <w:t>pop(</w:t>
      </w:r>
      <w:proofErr w:type="gramEnd"/>
      <w:r>
        <w:t>) {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el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proofErr w:type="spellStart"/>
      <w:r>
        <w:t>el</w:t>
      </w:r>
      <w:proofErr w:type="spellEnd"/>
      <w:r>
        <w:t xml:space="preserve">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</w:t>
      </w:r>
      <w:proofErr w:type="spellStart"/>
      <w:r>
        <w:t>el</w:t>
      </w:r>
      <w:proofErr w:type="spellEnd"/>
      <w:r>
        <w:t xml:space="preserve">) </w:t>
      </w:r>
      <w:proofErr w:type="gramStart"/>
      <w:r>
        <w:t>{</w:t>
      </w:r>
      <w:r>
        <w:rPr>
          <w:spacing w:val="-59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98F6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2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E983F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4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stack[</w:t>
      </w:r>
      <w:proofErr w:type="gramEnd"/>
      <w:r>
        <w:t>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 xml:space="preserve">void push (int data) </w:t>
      </w:r>
      <w:proofErr w:type="gramStart"/>
      <w:r>
        <w:t>{</w:t>
      </w:r>
      <w:r>
        <w:rPr>
          <w:spacing w:val="-59"/>
        </w:rPr>
        <w:t xml:space="preserve"> </w:t>
      </w:r>
      <w:r>
        <w:t>stack</w:t>
      </w:r>
      <w:proofErr w:type="gramEnd"/>
      <w:r>
        <w:t>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 xml:space="preserve">int pop ()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t xml:space="preserve">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 xml:space="preserve">int </w:t>
      </w:r>
      <w:proofErr w:type="spellStart"/>
      <w:r>
        <w:t>i</w:t>
      </w:r>
      <w:proofErr w:type="spellEnd"/>
      <w:r>
        <w:t>, data = -1, operand1, operand2, result;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postfix expression:");</w:t>
      </w:r>
      <w:r>
        <w:rPr>
          <w:spacing w:val="1"/>
        </w:rPr>
        <w:t xml:space="preserve"> </w:t>
      </w:r>
      <w:proofErr w:type="spellStart"/>
      <w:r>
        <w:t>fgets</w:t>
      </w:r>
      <w:proofErr w:type="spellEnd"/>
      <w:r>
        <w:t>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</w:t>
      </w:r>
      <w:proofErr w:type="gramStart"/>
      <w:r>
        <w:t>data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 xml:space="preserve">operand2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r>
        <w:t>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to Queue");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 from Queue");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an option: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addq</w:t>
      </w:r>
      <w:proofErr w:type="spellEnd"/>
      <w:r>
        <w:t>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 xml:space="preserve">front = </w:t>
      </w:r>
      <w:proofErr w:type="spellStart"/>
      <w:r>
        <w:t>delq</w:t>
      </w:r>
      <w:proofErr w:type="spellEnd"/>
      <w:r>
        <w:t>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proofErr w:type="gramStart"/>
      <w:r>
        <w:t>exit(</w:t>
      </w:r>
      <w:proofErr w:type="gramEnd"/>
      <w:r>
        <w:t>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t>while(</w:t>
      </w:r>
      <w:proofErr w:type="gramEnd"/>
      <w:r>
        <w:t>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</w:t>
      </w:r>
      <w:proofErr w:type="spellStart"/>
      <w:r>
        <w:t>new_node</w:t>
      </w:r>
      <w:proofErr w:type="spellEnd"/>
      <w:r>
        <w:t xml:space="preserve">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  <w:r>
        <w:rPr>
          <w:spacing w:val="-59"/>
        </w:rPr>
        <w:t xml:space="preserve"> </w:t>
      </w:r>
      <w:r>
        <w:t>if(</w:t>
      </w:r>
      <w:proofErr w:type="spellStart"/>
      <w:r>
        <w:t>new_node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-&gt;data);</w:t>
      </w:r>
      <w:r>
        <w:rPr>
          <w:spacing w:val="-59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</w:t>
      </w:r>
      <w:proofErr w:type="gramStart"/>
      <w:r>
        <w:t>next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delq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Inorder</w:t>
      </w:r>
      <w:proofErr w:type="spell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Postorder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proofErr w:type="spellStart"/>
      <w:r>
        <w:rPr>
          <w:sz w:val="24"/>
        </w:rPr>
        <w:t>Inorder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proofErr w:type="spellStart"/>
      <w:r>
        <w:rPr>
          <w:sz w:val="24"/>
        </w:rPr>
        <w:t>Postorder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 xml:space="preserve">Call the traversal functions with the root Node to perform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, preorder, and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postorder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 xml:space="preserve">struct node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proofErr w:type="spellStart"/>
      <w:r>
        <w:t>traverseInorder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proofErr w:type="spellStart"/>
      <w:r>
        <w:t>traversePostorder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traversePostorder</w:t>
      </w:r>
      <w:proofErr w:type="spellEnd"/>
      <w:r>
        <w:t>(root-&gt;right);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 xml:space="preserve">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 xml:space="preserve">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 xml:space="preserve">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 xml:space="preserve">root-&gt;left-&gt;left-&gt;right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createNode</w:t>
      </w:r>
      <w:proofErr w:type="spellEnd"/>
      <w:r>
        <w:t>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 xml:space="preserve">root-&gt;right-&gt;right-&gt;left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createNode</w:t>
      </w:r>
      <w:proofErr w:type="spellEnd"/>
      <w:r>
        <w:t>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Preorder traversal of given binary tree is -\n");</w:t>
      </w:r>
      <w:r>
        <w:rPr>
          <w:spacing w:val="-59"/>
        </w:rPr>
        <w:t xml:space="preserve"> </w:t>
      </w:r>
      <w:proofErr w:type="spellStart"/>
      <w:r>
        <w:t>traversePreorder</w:t>
      </w:r>
      <w:proofErr w:type="spellEnd"/>
      <w:r>
        <w:t>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traversePostorder</w:t>
      </w:r>
      <w:proofErr w:type="spellEnd"/>
      <w:r>
        <w:t>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5BB4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9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DA907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1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 xml:space="preserve">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newNodeCreate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 xml:space="preserve">= (struct </w:t>
      </w:r>
      <w:proofErr w:type="spellStart"/>
      <w:r>
        <w:t>BinaryTreeNode</w:t>
      </w:r>
      <w:proofErr w:type="spellEnd"/>
      <w:proofErr w:type="gramStart"/>
      <w:r>
        <w:t>*)malloc</w:t>
      </w:r>
      <w:proofErr w:type="gramEnd"/>
      <w:r>
        <w:t>(</w:t>
      </w:r>
      <w:r>
        <w:rPr>
          <w:spacing w:val="-59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BinaryTreeNode</w:t>
      </w:r>
      <w:proofErr w:type="spellEnd"/>
      <w:r>
        <w:t>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 xml:space="preserve">if (root == NULL || root-&gt;key == target)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newNodeCreate</w:t>
      </w:r>
      <w:proofErr w:type="spellEnd"/>
      <w:r>
        <w:t>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insertNode</w:t>
      </w:r>
      <w:proofErr w:type="spellEnd"/>
      <w:r>
        <w:t>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insertNode</w:t>
      </w:r>
      <w:proofErr w:type="spellEnd"/>
      <w:r>
        <w:t>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</w:t>
      </w:r>
      <w:proofErr w:type="gramStart"/>
      <w:r>
        <w:t>root !</w:t>
      </w:r>
      <w:proofErr w:type="gramEnd"/>
      <w:r>
        <w:t>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 xml:space="preserve">if (root == NULL)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</w:t>
      </w:r>
      <w:proofErr w:type="gramStart"/>
      <w:r>
        <w:t>left !</w:t>
      </w:r>
      <w:proofErr w:type="gramEnd"/>
      <w:r>
        <w:t>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findMin</w:t>
      </w:r>
      <w:proofErr w:type="spellEnd"/>
      <w:r>
        <w:t>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 xml:space="preserve">struct </w:t>
      </w:r>
      <w:proofErr w:type="spellStart"/>
      <w:r>
        <w:t>BinaryTreeNode</w:t>
      </w:r>
      <w:proofErr w:type="spellEnd"/>
      <w:r>
        <w:t xml:space="preserve">* delete (struct </w:t>
      </w:r>
      <w:proofErr w:type="spellStart"/>
      <w:r>
        <w:t>BinaryTreeNode</w:t>
      </w:r>
      <w:proofErr w:type="spellEnd"/>
      <w:r>
        <w:t>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 xml:space="preserve">if (root-&gt;left == NULL &amp;&amp; root-&gt;right == NULL) </w:t>
      </w:r>
      <w:proofErr w:type="gramStart"/>
      <w:r>
        <w:t>{</w:t>
      </w:r>
      <w:r>
        <w:rPr>
          <w:spacing w:val="-59"/>
        </w:rPr>
        <w:t xml:space="preserve"> </w:t>
      </w:r>
      <w:r>
        <w:t>free</w:t>
      </w:r>
      <w:proofErr w:type="gramEnd"/>
      <w:r>
        <w:t>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struct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>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 xml:space="preserve">struct </w:t>
      </w:r>
      <w:proofErr w:type="spellStart"/>
      <w:r>
        <w:t>BinaryTreeNode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lastRenderedPageBreak/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  <w:r>
        <w:rPr>
          <w:spacing w:val="-59"/>
        </w:rPr>
        <w:t xml:space="preserve"> </w:t>
      </w:r>
      <w:proofErr w:type="spellStart"/>
      <w:r>
        <w:t>insertNode</w:t>
      </w:r>
      <w:proofErr w:type="spellEnd"/>
      <w:r>
        <w:t>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60) != NULL)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proofErr w:type="spellStart"/>
      <w:r>
        <w:t>preOrder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 xml:space="preserve">struct </w:t>
      </w:r>
      <w:proofErr w:type="spellStart"/>
      <w:r>
        <w:t>BinaryTreeNode</w:t>
      </w:r>
      <w:proofErr w:type="spellEnd"/>
      <w:r>
        <w:t>* temp = delete (root, 70);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proofErr w:type="spellStart"/>
      <w:r>
        <w:t>inOrder</w:t>
      </w:r>
      <w:proofErr w:type="spellEnd"/>
      <w:r>
        <w:t>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ED6C6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">
                <v:imagedata r:id="rId44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 xml:space="preserve">struct node*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 xml:space="preserve">char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 xml:space="preserve">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"\n1. Insert");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"\n2. Delete");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"\n3. Search");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"\n4.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"\n5. Preorder");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"\n6.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Your Choice: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 xml:space="preserve">root =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 xml:space="preserve">result =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nNode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tProgram</w:t>
      </w:r>
      <w:proofErr w:type="spellEnd"/>
      <w:r>
        <w:rPr>
          <w:rFonts w:ascii="Cambria"/>
        </w:rPr>
        <w:t xml:space="preserve">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tInvalid</w:t>
      </w:r>
      <w:proofErr w:type="spellEnd"/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nDo</w:t>
      </w:r>
      <w:proofErr w:type="spellEnd"/>
      <w:r>
        <w:rPr>
          <w:rFonts w:ascii="Cambria"/>
        </w:rPr>
        <w:t xml:space="preserve"> you want to continue? 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scanf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>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create(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 malloc (</w:t>
      </w:r>
      <w:proofErr w:type="spellStart"/>
      <w:proofErr w:type="gramStart"/>
      <w:r>
        <w:rPr>
          <w:rFonts w:ascii="Cambria"/>
        </w:rPr>
        <w:t>sizeof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nMemory</w:t>
      </w:r>
      <w:proofErr w:type="spell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can&amp;'t</w:t>
      </w:r>
      <w:proofErr w:type="spellEnd"/>
      <w:r>
        <w:rPr>
          <w:rFonts w:ascii="Cambria"/>
        </w:rPr>
        <w:t xml:space="preserve">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-&gt;data = data;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-&gt;left = NULL;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left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 xml:space="preserve">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right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 xml:space="preserve">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</w:t>
      </w:r>
      <w:proofErr w:type="gramStart"/>
      <w:r>
        <w:rPr>
          <w:rFonts w:ascii="Cambria"/>
        </w:rPr>
        <w:t>factor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 xml:space="preserve">root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</w:t>
      </w:r>
      <w:proofErr w:type="gramStart"/>
      <w:r>
        <w:rPr>
          <w:rFonts w:ascii="Cambria"/>
        </w:rPr>
        <w:t>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</w:t>
      </w:r>
      <w:proofErr w:type="gramStart"/>
      <w:r>
        <w:rPr>
          <w:rFonts w:ascii="Cambria"/>
        </w:rPr>
        <w:t>left !</w:t>
      </w:r>
      <w:proofErr w:type="gramEnd"/>
      <w:r>
        <w:rPr>
          <w:rFonts w:ascii="Cambria"/>
        </w:rPr>
        <w:t>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inorder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preorder(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lastRenderedPageBreak/>
        <w:t>postorder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s[</w:t>
      </w:r>
      <w:proofErr w:type="gramEnd"/>
      <w:r>
        <w:rPr>
          <w:rFonts w:ascii="Cambria"/>
        </w:rPr>
        <w:t>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&lt;=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 xml:space="preserve">if (a[u][v] == 1 &amp;&amp; s[v]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dfs</w:t>
      </w:r>
      <w:proofErr w:type="spellEnd"/>
      <w:proofErr w:type="gramEnd"/>
      <w:r>
        <w:rPr>
          <w:rFonts w:ascii="Cambria"/>
        </w:rPr>
        <w:t>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</w:t>
      </w:r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 xml:space="preserve">for (u = 0; u &lt; n; u++)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a[</w:t>
      </w:r>
      <w:proofErr w:type="gramEnd"/>
      <w:r>
        <w:rPr>
          <w:rFonts w:ascii="Cambria"/>
        </w:rPr>
        <w:t>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"Enter number of vertices\n");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"\t\</w:t>
      </w:r>
      <w:proofErr w:type="spellStart"/>
      <w:r>
        <w:rPr>
          <w:rFonts w:ascii="Cambria"/>
        </w:rPr>
        <w:t>tAdjacency</w:t>
      </w:r>
      <w:proofErr w:type="spell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printf</w:t>
      </w:r>
      <w:proofErr w:type="spellEnd"/>
      <w:r>
        <w:rPr>
          <w:rFonts w:ascii="Cambria"/>
          <w:spacing w:val="-1"/>
        </w:rPr>
        <w:t>("\</w:t>
      </w:r>
      <w:proofErr w:type="spellStart"/>
      <w:r>
        <w:rPr>
          <w:rFonts w:ascii="Cambria"/>
          <w:spacing w:val="-1"/>
        </w:rPr>
        <w:t>t%d</w:t>
      </w:r>
      <w:proofErr w:type="spellEnd"/>
      <w:r>
        <w:rPr>
          <w:rFonts w:ascii="Cambria"/>
          <w:spacing w:val="-1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nTopological</w:t>
      </w:r>
      <w:proofErr w:type="spellEnd"/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&gt;=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--)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97BE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9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4185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1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A94F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">
                <v:imagedata r:id="rId53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 xml:space="preserve">struct node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gramStart"/>
      <w:r>
        <w:rPr>
          <w:color w:val="212121"/>
        </w:rPr>
        <w:t>vis[</w:t>
      </w:r>
      <w:proofErr w:type="gramEnd"/>
      <w:r>
        <w:rPr>
          <w:color w:val="212121"/>
        </w:rPr>
        <w:t>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 xml:space="preserve">struct Graph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proofErr w:type="gramStart"/>
      <w:r>
        <w:rPr>
          <w:color w:val="212121"/>
        </w:rPr>
        <w:t>malloc(</w:t>
      </w:r>
      <w:proofErr w:type="spellStart"/>
      <w:proofErr w:type="gramEnd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 xml:space="preserve">if </w:t>
      </w:r>
      <w:proofErr w:type="gramStart"/>
      <w:r>
        <w:rPr>
          <w:color w:val="212121"/>
        </w:rPr>
        <w:t>(!G</w:t>
      </w:r>
      <w:proofErr w:type="gramEnd"/>
      <w:r>
        <w:rPr>
          <w:color w:val="212121"/>
        </w:rPr>
        <w:t>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 xml:space="preserve">((G-&gt;V) 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 xml:space="preserve">for (int u = 0; u &lt; G-&gt;V; u++)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 xml:space="preserve">for (int v = 0; v &lt; G-&gt;V; v++)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DFStraversal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100;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</w:t>
      </w:r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G-&gt;V;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(!vis[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proofErr w:type="spellStart"/>
      <w:r>
        <w:rPr>
          <w:color w:val="212121"/>
          <w:sz w:val="24"/>
        </w:rPr>
        <w:t>i</w:t>
      </w:r>
      <w:proofErr w:type="spellEnd"/>
      <w:r>
        <w:rPr>
          <w:color w:val="212121"/>
          <w:sz w:val="24"/>
        </w:rPr>
        <w:t xml:space="preserve">. If the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z w:val="24"/>
        </w:rPr>
        <w:t xml:space="preserve">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limits.h</w:t>
      </w:r>
      <w:proofErr w:type="spellEnd"/>
      <w:r>
        <w:rPr>
          <w:rFonts w:ascii="Cambria"/>
        </w:rPr>
        <w:t>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[], int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INT_MAX,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 xml:space="preserve">for (int v = 0; v &lt; vertices; v++)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("Vertex \</w:t>
      </w:r>
      <w:proofErr w:type="spellStart"/>
      <w:r>
        <w:rPr>
          <w:rFonts w:ascii="Cambria"/>
        </w:rPr>
        <w:t>tDistance</w:t>
      </w:r>
      <w:proofErr w:type="spellEnd"/>
      <w:r>
        <w:rPr>
          <w:rFonts w:ascii="Cambria"/>
        </w:rPr>
        <w:t xml:space="preserve">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</w:t>
      </w:r>
      <w:proofErr w:type="spellStart"/>
      <w:r>
        <w:rPr>
          <w:rFonts w:ascii="Cambria"/>
        </w:rPr>
        <w:t>t%d</w:t>
      </w:r>
      <w:proofErr w:type="spellEnd"/>
      <w:r>
        <w:rPr>
          <w:rFonts w:ascii="Cambria"/>
        </w:rPr>
        <w:t>\n",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graph[MAX_VERTICES][MAX_VERTICES],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gramEnd"/>
      <w:r>
        <w:rPr>
          <w:rFonts w:ascii="Cambria"/>
        </w:rPr>
        <w:t>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 xml:space="preserve">for (int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vertices;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 xml:space="preserve">for (int count = 0; count &lt; vertices - 1; count++)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u =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, vertices);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 xml:space="preserve">if </w:t>
      </w:r>
      <w:proofErr w:type="gramStart"/>
      <w:r>
        <w:rPr>
          <w:rFonts w:ascii="Cambria"/>
        </w:rPr>
        <w:t>(!</w:t>
      </w:r>
      <w:proofErr w:type="spellStart"/>
      <w:r>
        <w:rPr>
          <w:rFonts w:ascii="Cambria"/>
        </w:rPr>
        <w:t>sptSet</w:t>
      </w:r>
      <w:proofErr w:type="spellEnd"/>
      <w:proofErr w:type="gramEnd"/>
      <w:r>
        <w:rPr>
          <w:rFonts w:ascii="Cambria"/>
        </w:rPr>
        <w:t xml:space="preserve">[v] &amp;&amp; graph[u][v]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 != INT_MAX &amp;&amp;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&lt;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spellStart"/>
      <w:proofErr w:type="gramEnd"/>
      <w:r>
        <w:rPr>
          <w:rFonts w:ascii="Cambria"/>
        </w:rPr>
        <w:t>dist</w:t>
      </w:r>
      <w:proofErr w:type="spellEnd"/>
      <w:r>
        <w:rPr>
          <w:rFonts w:ascii="Cambria"/>
        </w:rPr>
        <w:t>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 xml:space="preserve">int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number of vertices: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 xml:space="preserve">if (vertices &lt;= 0 || vertices &gt; MAX_VERTICES)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proofErr w:type="gramStart"/>
      <w:r>
        <w:rPr>
          <w:rFonts w:ascii="Cambria"/>
        </w:rPr>
        <w:t>graph[</w:t>
      </w:r>
      <w:proofErr w:type="gramEnd"/>
      <w:r>
        <w:rPr>
          <w:rFonts w:ascii="Cambria"/>
        </w:rPr>
        <w:t>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"Input the adjacency matrix for the graph (use INT_MAX </w:t>
      </w:r>
      <w:proofErr w:type="spellStart"/>
      <w:r>
        <w:rPr>
          <w:rFonts w:ascii="Cambria"/>
        </w:rPr>
        <w:t>forinfinity</w:t>
      </w:r>
      <w:proofErr w:type="spellEnd"/>
      <w:r>
        <w:rPr>
          <w:rFonts w:ascii="Cambria"/>
        </w:rPr>
        <w:t>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 xml:space="preserve">for (int j = 0; j &lt; vertices;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 xml:space="preserve">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proofErr w:type="gram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source vertex: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 xml:space="preserve">if (source &lt; 0 || source &gt;= 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swap(</w:t>
      </w:r>
      <w:proofErr w:type="gramEnd"/>
      <w:r>
        <w:t>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 xml:space="preserve">int pivot = </w:t>
      </w:r>
      <w:proofErr w:type="spellStart"/>
      <w:r>
        <w:t>arr</w:t>
      </w:r>
      <w:proofErr w:type="spellEnd"/>
      <w:r>
        <w:t>[low];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&lt;= high - 1)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proofErr w:type="gramEnd"/>
      <w:r>
        <w:t>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</w:t>
      </w:r>
      <w:proofErr w:type="spellStart"/>
      <w:r>
        <w:t>arr</w:t>
      </w:r>
      <w:proofErr w:type="spellEnd"/>
      <w:r>
        <w:t xml:space="preserve">[j] &gt; pivot &amp;&amp; j &gt;= low + 1) </w:t>
      </w:r>
      <w:proofErr w:type="gramStart"/>
      <w:r>
        <w:t>{</w:t>
      </w:r>
      <w:r>
        <w:rPr>
          <w:spacing w:val="-59"/>
        </w:rPr>
        <w:t xml:space="preserve"> </w:t>
      </w:r>
      <w:r>
        <w:t>j</w:t>
      </w:r>
      <w:proofErr w:type="gramEnd"/>
      <w:r>
        <w:t>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</w:t>
      </w:r>
      <w:proofErr w:type="spellStart"/>
      <w:r>
        <w:t>i</w:t>
      </w:r>
      <w:proofErr w:type="spellEnd"/>
      <w:r>
        <w:t xml:space="preserve"> &lt; j) </w:t>
      </w:r>
      <w:proofErr w:type="gramStart"/>
      <w:r>
        <w:t>{</w:t>
      </w:r>
      <w:r>
        <w:rPr>
          <w:spacing w:val="1"/>
        </w:rPr>
        <w:t xml:space="preserve"> </w:t>
      </w:r>
      <w:r>
        <w:t>swap</w:t>
      </w:r>
      <w:proofErr w:type="gram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</w:t>
      </w:r>
      <w:proofErr w:type="spellStart"/>
      <w:r>
        <w:t>arr</w:t>
      </w:r>
      <w:proofErr w:type="spellEnd"/>
      <w:r>
        <w:t>[low], &amp;</w:t>
      </w:r>
      <w:proofErr w:type="spellStart"/>
      <w:r>
        <w:t>arr</w:t>
      </w:r>
      <w:proofErr w:type="spellEnd"/>
      <w:r>
        <w:t>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 xml:space="preserve">int </w:t>
      </w:r>
      <w:proofErr w:type="spellStart"/>
      <w:r>
        <w:t>partitionIndex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  <w:r>
        <w:rPr>
          <w:spacing w:val="-59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</w:t>
      </w:r>
      <w:r>
        <w:rPr>
          <w:spacing w:val="1"/>
        </w:rPr>
        <w:t xml:space="preserve"> </w:t>
      </w:r>
      <w:proofErr w:type="spellStart"/>
      <w:r>
        <w:t>partitionIndex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proofErr w:type="gramEnd"/>
      <w:r>
        <w:t>("&amp;%d",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  <w:r>
        <w:rPr>
          <w:spacing w:val="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("%d",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merge(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 xml:space="preserve">for (j = 0; j &lt; n2;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 &amp;&amp; 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 xml:space="preserve">while (j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R[j];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 l, m);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proofErr w:type="spellStart"/>
      <w:proofErr w:type="gram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&lt;size;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) /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0]);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("Given array is \n");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6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proofErr w:type="spellStart"/>
      <w:proofErr w:type="gramStart"/>
      <w:r>
        <w:rPr>
          <w:color w:val="212121"/>
        </w:rPr>
        <w:lastRenderedPageBreak/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nSorted</w:t>
      </w:r>
      <w:proofErr w:type="spellEnd"/>
      <w:r>
        <w:rPr>
          <w:color w:val="212121"/>
        </w:rPr>
        <w:t xml:space="preserve"> array is \n");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6108B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">
                <v:imagedata r:id="rId60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</w:t>
      </w:r>
      <w:proofErr w:type="spellStart"/>
      <w:r>
        <w:rPr>
          <w:rFonts w:ascii="Arial"/>
          <w:b/>
          <w:color w:val="212121"/>
        </w:rPr>
        <w:t>stdio.h</w:t>
      </w:r>
      <w:proofErr w:type="spellEnd"/>
      <w:r>
        <w:rPr>
          <w:rFonts w:ascii="Arial"/>
          <w:b/>
          <w:color w:val="212121"/>
        </w:rPr>
        <w:t>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proofErr w:type="gramStart"/>
      <w:r>
        <w:rPr>
          <w:rFonts w:ascii="Arial"/>
          <w:b/>
          <w:color w:val="212121"/>
        </w:rPr>
        <w:t>a[</w:t>
      </w:r>
      <w:proofErr w:type="gramEnd"/>
      <w:r>
        <w:rPr>
          <w:rFonts w:ascii="Arial"/>
          <w:b/>
          <w:color w:val="212121"/>
        </w:rPr>
        <w:t>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proofErr w:type="gramStart"/>
      <w:r>
        <w:rPr>
          <w:rFonts w:ascii="Arial"/>
          <w:b/>
          <w:color w:val="212121"/>
        </w:rPr>
        <w:t>b[</w:t>
      </w:r>
      <w:proofErr w:type="gramEnd"/>
      <w:r>
        <w:rPr>
          <w:rFonts w:ascii="Arial"/>
          <w:b/>
          <w:color w:val="212121"/>
        </w:rPr>
        <w:t>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merging(</w:t>
      </w:r>
      <w:proofErr w:type="gramEnd"/>
      <w:r>
        <w:rPr>
          <w:rFonts w:ascii="Arial"/>
          <w:b/>
          <w:color w:val="212121"/>
        </w:rPr>
        <w:t>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 xml:space="preserve">l1 = low, l2 = mid + 1,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l1 &lt;= mid &amp;&amp; l2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if(</w:t>
      </w:r>
      <w:proofErr w:type="gramEnd"/>
      <w:r>
        <w:rPr>
          <w:rFonts w:ascii="Arial"/>
          <w:b/>
          <w:color w:val="212121"/>
        </w:rPr>
        <w:t>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 xml:space="preserve">} else </w:t>
      </w:r>
      <w:proofErr w:type="gramStart"/>
      <w:r>
        <w:rPr>
          <w:rFonts w:ascii="Arial"/>
          <w:b/>
          <w:color w:val="212121"/>
        </w:rPr>
        <w:t>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</w:t>
      </w:r>
      <w:proofErr w:type="gramEnd"/>
      <w:r>
        <w:rPr>
          <w:rFonts w:ascii="Arial"/>
          <w:b/>
          <w:color w:val="212121"/>
        </w:rPr>
        <w:t>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 xml:space="preserve">int </w:t>
      </w:r>
      <w:proofErr w:type="gramStart"/>
      <w:r>
        <w:rPr>
          <w:rFonts w:ascii="Arial"/>
          <w:b/>
          <w:color w:val="212121"/>
        </w:rPr>
        <w:t>main(</w:t>
      </w:r>
      <w:proofErr w:type="gramEnd"/>
      <w:r>
        <w:rPr>
          <w:rFonts w:ascii="Arial"/>
          <w:b/>
          <w:color w:val="212121"/>
        </w:rPr>
        <w:t>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"\</w:t>
      </w:r>
      <w:proofErr w:type="spellStart"/>
      <w:r>
        <w:rPr>
          <w:rFonts w:ascii="Arial"/>
          <w:b/>
          <w:color w:val="212121"/>
        </w:rPr>
        <w:t>nList</w:t>
      </w:r>
      <w:proofErr w:type="spellEnd"/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a[</w:t>
      </w:r>
      <w:proofErr w:type="gramEnd"/>
      <w:r>
        <w:rPr>
          <w:color w:val="212121"/>
        </w:rPr>
        <w:t>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b[</w:t>
      </w:r>
      <w:proofErr w:type="gramEnd"/>
      <w:r>
        <w:rPr>
          <w:color w:val="212121"/>
        </w:rPr>
        <w:t>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merging(</w:t>
      </w:r>
      <w:proofErr w:type="gramEnd"/>
      <w:r>
        <w:rPr>
          <w:color w:val="212121"/>
        </w:rPr>
        <w:t>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 xml:space="preserve">l1 = low, l2 = mid + 1,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l1 &lt;= mid &amp;&amp; l2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if(</w:t>
      </w:r>
      <w:proofErr w:type="gramEnd"/>
      <w:r>
        <w:rPr>
          <w:color w:val="212121"/>
        </w:rPr>
        <w:t>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 xml:space="preserve">} else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</w:rPr>
        <w:t>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nList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 xml:space="preserve">typedef struct Node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 xml:space="preserve">typedef struct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(Node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-&gt;value = value;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 xml:space="preserve"> = (</w:t>
      </w:r>
      <w:proofErr w:type="spellStart"/>
      <w:r>
        <w:rPr>
          <w:rFonts w:ascii="Cambria"/>
          <w:b/>
        </w:rPr>
        <w:t>HashTable</w:t>
      </w:r>
      <w:proofErr w:type="spellEnd"/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 xml:space="preserve">(Node*) *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proofErr w:type="gram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</w:t>
      </w:r>
      <w:proofErr w:type="gramEnd"/>
      <w:r>
        <w:rPr>
          <w:rFonts w:ascii="Cambria"/>
          <w:b/>
        </w:rPr>
        <w:t xml:space="preserve">* current =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-&gt;count /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-&gt;next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]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search(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 &amp;&amp; current-&gt;key != key)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 xml:space="preserve">if (current == NULL)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proofErr w:type="gramEnd"/>
      <w:r>
        <w:rPr>
          <w:rFonts w:ascii="Cambria"/>
          <w:b/>
        </w:rPr>
        <w:t>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spellStart"/>
      <w:proofErr w:type="gram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 for key 1: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1));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2: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2));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3: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3));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4: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4));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5: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5));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3409C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CErrz83wAAAAsBAAAPAAAAAAAAAAAAAAAAAFUH&#10;AABkcnMvZG93bnJldi54bWxQSwECLQAUAAYACAAAACEAeRi8nb8AAAAhAQAAGQAAAAAAAAAAAAAA&#10;AABhCAAAZHJzL19yZWxzL2Uyb0RvYy54bWwucmVsc1BLBQYAAAAABgAGAHgBAABXCQAAAAA=&#10;">
                <v:imagedata r:id="rId64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6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CE416" w14:textId="77777777" w:rsidR="00364B53" w:rsidRDefault="00364B53">
      <w:r>
        <w:separator/>
      </w:r>
    </w:p>
  </w:endnote>
  <w:endnote w:type="continuationSeparator" w:id="0">
    <w:p w14:paraId="58285E7B" w14:textId="77777777" w:rsidR="00364B53" w:rsidRDefault="0036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067B2" w14:textId="77777777" w:rsidR="00364B53" w:rsidRDefault="00364B53">
      <w:r>
        <w:separator/>
      </w:r>
    </w:p>
  </w:footnote>
  <w:footnote w:type="continuationSeparator" w:id="0">
    <w:p w14:paraId="26C61327" w14:textId="77777777" w:rsidR="00364B53" w:rsidRDefault="0036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5200"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5200">
                      <w:rPr>
                        <w:rFonts w:ascii="Cambria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1233393730">
    <w:abstractNumId w:val="12"/>
  </w:num>
  <w:num w:numId="2" w16cid:durableId="1075317433">
    <w:abstractNumId w:val="8"/>
  </w:num>
  <w:num w:numId="3" w16cid:durableId="235432755">
    <w:abstractNumId w:val="23"/>
  </w:num>
  <w:num w:numId="4" w16cid:durableId="440420859">
    <w:abstractNumId w:val="6"/>
  </w:num>
  <w:num w:numId="5" w16cid:durableId="1451896202">
    <w:abstractNumId w:val="4"/>
  </w:num>
  <w:num w:numId="6" w16cid:durableId="1966108870">
    <w:abstractNumId w:val="14"/>
  </w:num>
  <w:num w:numId="7" w16cid:durableId="1465929694">
    <w:abstractNumId w:val="17"/>
  </w:num>
  <w:num w:numId="8" w16cid:durableId="44254940">
    <w:abstractNumId w:val="27"/>
  </w:num>
  <w:num w:numId="9" w16cid:durableId="1139422242">
    <w:abstractNumId w:val="13"/>
  </w:num>
  <w:num w:numId="10" w16cid:durableId="2002469336">
    <w:abstractNumId w:val="0"/>
  </w:num>
  <w:num w:numId="11" w16cid:durableId="422193405">
    <w:abstractNumId w:val="18"/>
  </w:num>
  <w:num w:numId="12" w16cid:durableId="2135754132">
    <w:abstractNumId w:val="24"/>
  </w:num>
  <w:num w:numId="13" w16cid:durableId="1195536294">
    <w:abstractNumId w:val="7"/>
  </w:num>
  <w:num w:numId="14" w16cid:durableId="1184133638">
    <w:abstractNumId w:val="22"/>
  </w:num>
  <w:num w:numId="15" w16cid:durableId="595094560">
    <w:abstractNumId w:val="11"/>
  </w:num>
  <w:num w:numId="16" w16cid:durableId="319430279">
    <w:abstractNumId w:val="16"/>
  </w:num>
  <w:num w:numId="17" w16cid:durableId="242573554">
    <w:abstractNumId w:val="10"/>
  </w:num>
  <w:num w:numId="18" w16cid:durableId="586154946">
    <w:abstractNumId w:val="9"/>
  </w:num>
  <w:num w:numId="19" w16cid:durableId="1543470238">
    <w:abstractNumId w:val="2"/>
  </w:num>
  <w:num w:numId="20" w16cid:durableId="974337102">
    <w:abstractNumId w:val="21"/>
  </w:num>
  <w:num w:numId="21" w16cid:durableId="1586499734">
    <w:abstractNumId w:val="25"/>
  </w:num>
  <w:num w:numId="22" w16cid:durableId="764039576">
    <w:abstractNumId w:val="15"/>
  </w:num>
  <w:num w:numId="23" w16cid:durableId="1382636063">
    <w:abstractNumId w:val="20"/>
  </w:num>
  <w:num w:numId="24" w16cid:durableId="584534367">
    <w:abstractNumId w:val="3"/>
  </w:num>
  <w:num w:numId="25" w16cid:durableId="683093143">
    <w:abstractNumId w:val="29"/>
  </w:num>
  <w:num w:numId="26" w16cid:durableId="1654481100">
    <w:abstractNumId w:val="28"/>
  </w:num>
  <w:num w:numId="27" w16cid:durableId="1246259846">
    <w:abstractNumId w:val="5"/>
  </w:num>
  <w:num w:numId="28" w16cid:durableId="1406102999">
    <w:abstractNumId w:val="26"/>
  </w:num>
  <w:num w:numId="29" w16cid:durableId="222065664">
    <w:abstractNumId w:val="1"/>
  </w:num>
  <w:num w:numId="30" w16cid:durableId="212811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78"/>
    <w:rsid w:val="00364B53"/>
    <w:rsid w:val="0048512A"/>
    <w:rsid w:val="005B4C7B"/>
    <w:rsid w:val="006C43E7"/>
    <w:rsid w:val="00965200"/>
    <w:rsid w:val="00B87178"/>
    <w:rsid w:val="00C33091"/>
    <w:rsid w:val="00D737B8"/>
    <w:rsid w:val="00DF0198"/>
    <w:rsid w:val="00E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customXml" Target="ink/ink10.xml"/><Relationship Id="rId55" Type="http://schemas.openxmlformats.org/officeDocument/2006/relationships/image" Target="media/image31.png"/><Relationship Id="rId63" Type="http://schemas.openxmlformats.org/officeDocument/2006/relationships/customXml" Target="ink/ink13.xm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3.png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0.png"/><Relationship Id="rId40" Type="http://schemas.openxmlformats.org/officeDocument/2006/relationships/customXml" Target="ink/ink7.xml"/><Relationship Id="rId45" Type="http://schemas.openxmlformats.org/officeDocument/2006/relationships/image" Target="media/image24.png"/><Relationship Id="rId53" Type="http://schemas.openxmlformats.org/officeDocument/2006/relationships/image" Target="media/image35.png"/><Relationship Id="rId58" Type="http://schemas.openxmlformats.org/officeDocument/2006/relationships/image" Target="media/image37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38.png"/><Relationship Id="rId19" Type="http://schemas.openxmlformats.org/officeDocument/2006/relationships/image" Target="media/image9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3.xml"/><Relationship Id="rId30" Type="http://schemas.openxmlformats.org/officeDocument/2006/relationships/image" Target="media/image14.png"/><Relationship Id="rId35" Type="http://schemas.openxmlformats.org/officeDocument/2006/relationships/image" Target="media/image15.png"/><Relationship Id="rId43" Type="http://schemas.openxmlformats.org/officeDocument/2006/relationships/customXml" Target="ink/ink8.xml"/><Relationship Id="rId48" Type="http://schemas.openxmlformats.org/officeDocument/2006/relationships/customXml" Target="ink/ink9.xml"/><Relationship Id="rId56" Type="http://schemas.openxmlformats.org/officeDocument/2006/relationships/image" Target="media/image32.png"/><Relationship Id="rId64" Type="http://schemas.openxmlformats.org/officeDocument/2006/relationships/image" Target="media/image44.png"/><Relationship Id="rId8" Type="http://schemas.openxmlformats.org/officeDocument/2006/relationships/image" Target="media/image2.jpe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5" Type="http://schemas.openxmlformats.org/officeDocument/2006/relationships/customXml" Target="ink/ink2.xml"/><Relationship Id="rId33" Type="http://schemas.openxmlformats.org/officeDocument/2006/relationships/customXml" Target="ink/ink5.xml"/><Relationship Id="rId38" Type="http://schemas.openxmlformats.org/officeDocument/2006/relationships/customXml" Target="ink/ink6.xml"/><Relationship Id="rId46" Type="http://schemas.openxmlformats.org/officeDocument/2006/relationships/image" Target="media/image25.png"/><Relationship Id="rId59" Type="http://schemas.openxmlformats.org/officeDocument/2006/relationships/customXml" Target="ink/ink12.xml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7.png"/><Relationship Id="rId54" Type="http://schemas.openxmlformats.org/officeDocument/2006/relationships/image" Target="media/image30.png"/><Relationship Id="rId62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36" Type="http://schemas.openxmlformats.org/officeDocument/2006/relationships/image" Target="media/image19.png"/><Relationship Id="rId49" Type="http://schemas.openxmlformats.org/officeDocument/2006/relationships/image" Target="media/image33.png"/><Relationship Id="rId57" Type="http://schemas.openxmlformats.org/officeDocument/2006/relationships/image" Target="media/image36.png"/><Relationship Id="rId10" Type="http://schemas.openxmlformats.org/officeDocument/2006/relationships/image" Target="media/image4.jpeg"/><Relationship Id="rId31" Type="http://schemas.openxmlformats.org/officeDocument/2006/relationships/customXml" Target="ink/ink4.xml"/><Relationship Id="rId44" Type="http://schemas.openxmlformats.org/officeDocument/2006/relationships/image" Target="media/image29.png"/><Relationship Id="rId52" Type="http://schemas.openxmlformats.org/officeDocument/2006/relationships/customXml" Target="ink/ink11.xml"/><Relationship Id="rId60" Type="http://schemas.openxmlformats.org/officeDocument/2006/relationships/image" Target="media/image41.png"/><Relationship Id="rId65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9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112</Pages>
  <Words>9318</Words>
  <Characters>53116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RAJ K</cp:lastModifiedBy>
  <cp:revision>2</cp:revision>
  <dcterms:created xsi:type="dcterms:W3CDTF">2024-06-18T14:12:00Z</dcterms:created>
  <dcterms:modified xsi:type="dcterms:W3CDTF">2024-06-18T14:12:00Z</dcterms:modified>
</cp:coreProperties>
</file>